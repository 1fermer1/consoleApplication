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ФЕДЕРАЛЬНОЕ ГОСУДАРСТВЕННОЕ АВТОНОМНОЕ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ЛАБОРАТОРНАЯ РАБОТА № 5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 дисциплине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«Программирование»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Вариант №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3116013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Выполнил:</w:t>
      </w: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Студент группы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P3116</w:t>
      </w: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Ткачев Илья</w:t>
      </w: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Андреевич</w:t>
      </w:r>
    </w:p>
    <w:p>
      <w:pPr>
        <w:wordWrap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Преподаватель:</w:t>
      </w: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Письмак Алексей</w:t>
      </w: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Евгеньевич</w:t>
      </w: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wordWrap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Санкт-Петербург, 2023</w:t>
      </w:r>
    </w:p>
    <w:sdt>
      <w:sdtPr>
        <w:rPr>
          <w:rFonts w:hint="default" w:ascii="Times New Roman" w:hAnsi="Times New Roman" w:eastAsia="SimSun" w:cs="Times New Roman"/>
          <w:color w:val="auto"/>
          <w:sz w:val="36"/>
          <w:szCs w:val="36"/>
          <w:lang w:val="en-US" w:eastAsia="zh-CN" w:bidi="ar-SA"/>
        </w:rPr>
        <w:id w:val="14746989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color w:val="auto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6"/>
              <w:szCs w:val="36"/>
              <w:lang w:val="ru-RU"/>
            </w:rPr>
          </w:pPr>
          <w:r>
            <w:rPr>
              <w:rFonts w:hint="default" w:ascii="Times New Roman" w:hAnsi="Times New Roman" w:eastAsia="SimSun" w:cs="Times New Roman"/>
              <w:color w:val="auto"/>
              <w:sz w:val="36"/>
              <w:szCs w:val="36"/>
              <w:lang w:val="ru-RU" w:eastAsia="zh-CN" w:bidi="ar-SA"/>
            </w:rPr>
            <w:t>Содержание</w:t>
          </w:r>
        </w:p>
        <w:p>
          <w:pPr>
            <w:pStyle w:val="66"/>
            <w:tabs>
              <w:tab w:val="right" w:leader="dot" w:pos="997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_Toc6843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Текст задания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_Toc6843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997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_Toc18312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Диаграмма классов разработанной програмы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_Toc18312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997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_Toc12814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Исходный код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_Toc12814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tabs>
              <w:tab w:val="right" w:leader="dot" w:pos="997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_Toc1701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Выводы по работе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_Toc1701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0" w:name="_Toc6843"/>
      <w:r>
        <w:rPr>
          <w:rFonts w:hint="default" w:ascii="Times New Roman" w:hAnsi="Times New Roman" w:cs="Times New Roman"/>
          <w:sz w:val="32"/>
          <w:szCs w:val="32"/>
          <w:lang w:val="ru-RU"/>
        </w:rPr>
        <w:t>Текст задания</w:t>
      </w:r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>
        <w:rPr>
          <w:rStyle w:val="22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8"/>
          <w:szCs w:val="28"/>
          <w:shd w:val="clear" w:fill="FFFFFF"/>
        </w:rPr>
        <w:t>Route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 описание которого приведено ниже.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34760" cy="1685925"/>
            <wp:effectExtent l="0" t="0" r="508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30950" cy="2487295"/>
            <wp:effectExtent l="0" t="0" r="8890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27775" cy="1500505"/>
            <wp:effectExtent l="0" t="0" r="12065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32220" cy="2569210"/>
            <wp:effectExtent l="0" t="0" r="7620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ru-RU"/>
        </w:rPr>
      </w:pPr>
      <w:bookmarkStart w:id="1" w:name="_Toc18312"/>
      <w:r>
        <w:rPr>
          <w:rFonts w:hint="default"/>
          <w:lang w:val="ru-RU"/>
        </w:rPr>
        <w:t>Диаграмма классов разработанной программы</w:t>
      </w:r>
      <w:bookmarkEnd w:id="1"/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hint="default" w:ascii="monospace" w:hAnsi="monospace" w:eastAsia="monospace" w:cs="monospace"/>
          <w:color w:val="BCBEC4"/>
          <w:lang w:val="ru-RU"/>
        </w:rPr>
      </w:pPr>
      <w:r>
        <w:drawing>
          <wp:inline distT="0" distB="0" distL="114300" distR="114300">
            <wp:extent cx="6322695" cy="823595"/>
            <wp:effectExtent l="0" t="0" r="1905" b="1460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bidi w:val="0"/>
        <w:rPr>
          <w:rFonts w:hint="default"/>
          <w:lang w:val="ru-RU"/>
        </w:rPr>
      </w:pPr>
      <w:bookmarkStart w:id="2" w:name="_Toc12814"/>
    </w:p>
    <w:p>
      <w:pPr>
        <w:pStyle w:val="2"/>
        <w:bidi w:val="0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Исходный код программы</w:t>
      </w:r>
      <w:bookmarkEnd w:id="2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3" w:name="_Toc1701"/>
      <w:r>
        <w:rPr>
          <w:rFonts w:hint="default"/>
          <w:lang w:val="ru-RU"/>
        </w:rPr>
        <w:t>Выводы по работе</w:t>
      </w:r>
      <w:bookmarkEnd w:id="3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Научился создавать консольное приложение для работы с коллекцией объектов с помощью команд</w:t>
      </w:r>
      <w:bookmarkStart w:id="4" w:name="_GoBack"/>
      <w:bookmarkEnd w:id="4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3" w:type="default"/>
      <w:pgSz w:w="11906" w:h="16838"/>
      <w:pgMar w:top="964" w:right="964" w:bottom="964" w:left="9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9B5180"/>
    <w:rsid w:val="0F5944E6"/>
    <w:rsid w:val="1A045A80"/>
    <w:rsid w:val="3D2E204C"/>
    <w:rsid w:val="3EDF78A4"/>
    <w:rsid w:val="5E6E5F24"/>
    <w:rsid w:val="6EB85A5E"/>
    <w:rsid w:val="7282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2022-12-15T15:00:00Z</dcterms:created>
  <dc:creator>Илья Ткачёв</dc:creator>
  <cp:lastModifiedBy>Илья Ткачёв</cp:lastModifiedBy>
  <dcterms:modified xsi:type="dcterms:W3CDTF">2023-05-05T10:36:59Z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421F33255E4A4DD59D9C3D61E393F24D</vt:lpwstr>
  </property>
</Properties>
</file>